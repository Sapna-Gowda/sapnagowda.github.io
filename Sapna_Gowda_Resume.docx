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95C42" w14:textId="3AE3E963" w:rsidR="009B0626" w:rsidRDefault="00000000">
      <w:pPr>
        <w:jc w:val="center"/>
      </w:pPr>
      <w:r>
        <w:rPr>
          <w:b/>
          <w:sz w:val="20"/>
        </w:rPr>
        <w:t>Sapna G Gowda</w:t>
      </w:r>
      <w:r>
        <w:rPr>
          <w:b/>
          <w:sz w:val="20"/>
        </w:rPr>
        <w:br/>
        <w:t xml:space="preserve">(256) 910-8804 | sapnagowda2000@gmail.com | </w:t>
      </w:r>
      <w:hyperlink r:id="rId6" w:history="1">
        <w:r w:rsidR="009B0626" w:rsidRPr="00117462">
          <w:rPr>
            <w:rStyle w:val="Hyperlink"/>
            <w:b/>
            <w:sz w:val="20"/>
          </w:rPr>
          <w:t>LinkedIn</w:t>
        </w:r>
      </w:hyperlink>
    </w:p>
    <w:p w14:paraId="0CF54970" w14:textId="77777777" w:rsidR="009B0626" w:rsidRDefault="00000000">
      <w:pPr>
        <w:pStyle w:val="Heading2"/>
      </w:pPr>
      <w:r>
        <w:t>Objective</w:t>
      </w:r>
    </w:p>
    <w:p w14:paraId="390F1206" w14:textId="506F8A0C" w:rsidR="009B0626" w:rsidRDefault="00000000">
      <w:r w:rsidRPr="00FC5124">
        <w:rPr>
          <w:color w:val="31849B" w:themeColor="accent5" w:themeShade="BF"/>
        </w:rPr>
        <w:t xml:space="preserve">U.S. citizen </w:t>
      </w:r>
      <w:r>
        <w:t xml:space="preserve">and </w:t>
      </w:r>
      <w:r w:rsidRPr="00FC5124">
        <w:rPr>
          <w:color w:val="31849B" w:themeColor="accent5" w:themeShade="BF"/>
        </w:rPr>
        <w:t xml:space="preserve">M.S. Computer Science </w:t>
      </w:r>
      <w:r>
        <w:t xml:space="preserve">candidate with expertise </w:t>
      </w:r>
      <w:r w:rsidRPr="00FC5124">
        <w:rPr>
          <w:color w:val="31849B" w:themeColor="accent5" w:themeShade="BF"/>
        </w:rPr>
        <w:t>in Python, SQL, C++, and data analysis</w:t>
      </w:r>
      <w:r>
        <w:t>. Hands-on experience in secure system programming, forensics, and visualization. Seeking to contribute to mission-critical software and analytics projects by combining technical skills with a strong foundation in security and data-driven decision making.</w:t>
      </w:r>
    </w:p>
    <w:p w14:paraId="12333CD6" w14:textId="77777777" w:rsidR="009B0626" w:rsidRDefault="00000000">
      <w:pPr>
        <w:pStyle w:val="Heading2"/>
      </w:pPr>
      <w:r>
        <w:t>Skills</w:t>
      </w:r>
    </w:p>
    <w:p w14:paraId="52B18A40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 xml:space="preserve">Programming Languages: </w:t>
      </w:r>
      <w:r>
        <w:t>Python, C++, SQL, Verilog HDL</w:t>
      </w:r>
    </w:p>
    <w:p w14:paraId="00118F0C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>Data &amp; Analysis Tools:</w:t>
      </w:r>
      <w:r>
        <w:t xml:space="preserve"> Power BI, NumPy, Matplotlib, Hadoop, Wireshark, MATLAB</w:t>
      </w:r>
    </w:p>
    <w:p w14:paraId="3CA97203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>Systems &amp; Technologies:</w:t>
      </w:r>
      <w:r>
        <w:t xml:space="preserve"> Windows, Linux/UNIX, HTML, JavaScript</w:t>
      </w:r>
    </w:p>
    <w:p w14:paraId="4B87AED6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>Core Competencies:</w:t>
      </w:r>
      <w:r>
        <w:t xml:space="preserve"> Secure Programming, Data Forensics, Visualization, System-Level Debugging</w:t>
      </w:r>
    </w:p>
    <w:p w14:paraId="2F4B35BD" w14:textId="77777777" w:rsidR="009B0626" w:rsidRDefault="00000000">
      <w:pPr>
        <w:pStyle w:val="Heading2"/>
      </w:pPr>
      <w:r>
        <w:t>Education</w:t>
      </w:r>
    </w:p>
    <w:p w14:paraId="73596002" w14:textId="77777777" w:rsidR="009B0626" w:rsidRDefault="00000000">
      <w:pPr>
        <w:pStyle w:val="ListBullet"/>
        <w:spacing w:after="0"/>
      </w:pPr>
      <w:r w:rsidRPr="006832CF">
        <w:rPr>
          <w:b/>
          <w:bCs/>
        </w:rPr>
        <w:t>- M.S. in Computer Science</w:t>
      </w:r>
      <w:r>
        <w:t>, University of Alabama in Huntsville - Dec 2024</w:t>
      </w:r>
    </w:p>
    <w:p w14:paraId="46C53073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>B.E. in Electronics &amp; Communication</w:t>
      </w:r>
      <w:r>
        <w:t>, Global Academy of Technology, VTU - Jul 2022</w:t>
      </w:r>
    </w:p>
    <w:p w14:paraId="15E09235" w14:textId="77777777" w:rsidR="009B0626" w:rsidRDefault="00000000">
      <w:pPr>
        <w:pStyle w:val="Heading2"/>
      </w:pPr>
      <w:r>
        <w:t>Experience</w:t>
      </w:r>
    </w:p>
    <w:p w14:paraId="6355BA57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 xml:space="preserve">Graduate Teaching Assistant </w:t>
      </w:r>
      <w:r>
        <w:t>- UAH (2022–2024): Supported 90+ students in labs with focus on OS, security, and programming in C++ and Python.</w:t>
      </w:r>
    </w:p>
    <w:p w14:paraId="6ADA998F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>Project Management Intern</w:t>
      </w:r>
      <w:r>
        <w:t xml:space="preserve"> - Genesis (2022): Developed Power BI dashboards and SharePoint-based trackers for student success metrics.</w:t>
      </w:r>
    </w:p>
    <w:p w14:paraId="5F41E9C0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>Business Development Intern</w:t>
      </w:r>
      <w:r>
        <w:t xml:space="preserve"> - </w:t>
      </w:r>
      <w:proofErr w:type="spellStart"/>
      <w:r>
        <w:t>Neodocto</w:t>
      </w:r>
      <w:proofErr w:type="spellEnd"/>
      <w:r>
        <w:t xml:space="preserve"> (2021): Led analytics for medical inventory data and created automated reports.</w:t>
      </w:r>
    </w:p>
    <w:p w14:paraId="7EB14CAE" w14:textId="77777777" w:rsidR="009B0626" w:rsidRDefault="00000000">
      <w:pPr>
        <w:pStyle w:val="Heading2"/>
      </w:pPr>
      <w:r>
        <w:t>Projects</w:t>
      </w:r>
    </w:p>
    <w:p w14:paraId="72D7988F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>Secure Data Extraction:</w:t>
      </w:r>
      <w:r>
        <w:t xml:space="preserve"> Developed forensic tools in Python to mine 3500+ emails &amp; phone numbers from raw memory/disk images.</w:t>
      </w:r>
    </w:p>
    <w:p w14:paraId="54048EC6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>Binary Parser:</w:t>
      </w:r>
      <w:r>
        <w:t xml:space="preserve"> Parsed proprietary .JJI files using custom header/footer detection and generated metadata with hash validation.</w:t>
      </w:r>
    </w:p>
    <w:p w14:paraId="4DE62044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 xml:space="preserve">Hadoop </w:t>
      </w:r>
      <w:proofErr w:type="spellStart"/>
      <w:r w:rsidRPr="006832CF">
        <w:rPr>
          <w:b/>
          <w:bCs/>
        </w:rPr>
        <w:t>WordCount</w:t>
      </w:r>
      <w:proofErr w:type="spellEnd"/>
      <w:r w:rsidRPr="006832CF">
        <w:rPr>
          <w:b/>
          <w:bCs/>
        </w:rPr>
        <w:t>:</w:t>
      </w:r>
      <w:r>
        <w:t xml:space="preserve"> Processed 'War and Peace' with MapReduce to demonstrate distributed text analysis.</w:t>
      </w:r>
    </w:p>
    <w:p w14:paraId="10709E7B" w14:textId="77777777" w:rsidR="009B0626" w:rsidRDefault="00000000">
      <w:pPr>
        <w:pStyle w:val="ListBullet"/>
        <w:spacing w:after="0"/>
      </w:pPr>
      <w:r>
        <w:t xml:space="preserve">- </w:t>
      </w:r>
      <w:r w:rsidRPr="006832CF">
        <w:rPr>
          <w:b/>
          <w:bCs/>
        </w:rPr>
        <w:t>CMOS Shift Register Design</w:t>
      </w:r>
      <w:r>
        <w:t>: Achieved 83.56% power reduction with custom VLSI layout; published results in academic journal.</w:t>
      </w:r>
    </w:p>
    <w:p w14:paraId="07ECDAC0" w14:textId="2FDF4DF3" w:rsidR="004B7DB7" w:rsidRDefault="004B7DB7">
      <w:pPr>
        <w:pStyle w:val="ListBullet"/>
        <w:spacing w:after="0"/>
      </w:pPr>
      <w:r>
        <w:t>-</w:t>
      </w:r>
      <w:r w:rsidRPr="004B7DB7">
        <w:rPr>
          <w:b/>
          <w:bCs/>
        </w:rPr>
        <w:t>Power BI Dashboards for Education Metrics</w:t>
      </w:r>
      <w:r>
        <w:rPr>
          <w:b/>
          <w:bCs/>
        </w:rPr>
        <w:t xml:space="preserve">: </w:t>
      </w:r>
      <w:r w:rsidRPr="004B7DB7">
        <w:t>Created interactive Power BI dashboards to track student progress and academic KPIs during internship at Genesis. Automated data pulls from SharePoint.</w:t>
      </w:r>
    </w:p>
    <w:p w14:paraId="164BA7C5" w14:textId="658F9590" w:rsidR="004B7DB7" w:rsidRPr="004B7DB7" w:rsidRDefault="004B7DB7">
      <w:pPr>
        <w:pStyle w:val="ListBullet"/>
        <w:spacing w:after="0"/>
      </w:pPr>
      <w:r>
        <w:t>-</w:t>
      </w:r>
      <w:r w:rsidRPr="004B7DB7">
        <w:rPr>
          <w:b/>
          <w:bCs/>
        </w:rPr>
        <w:t>Unity Car Game:</w:t>
      </w:r>
      <w:r>
        <w:t xml:space="preserve"> </w:t>
      </w:r>
      <w:r w:rsidRPr="004B7DB7">
        <w:t>Created interactive Power BI dashboards to track student progress and academic KPIs during internship at Genesis. Automated data pulls from SharePoint.</w:t>
      </w:r>
    </w:p>
    <w:p w14:paraId="4B7C9CFD" w14:textId="77777777" w:rsidR="009B0626" w:rsidRDefault="00000000">
      <w:pPr>
        <w:pStyle w:val="Heading2"/>
      </w:pPr>
      <w:r>
        <w:t>Certifications</w:t>
      </w:r>
    </w:p>
    <w:p w14:paraId="069F7A9E" w14:textId="483A4F34" w:rsidR="009B0626" w:rsidRDefault="00000000">
      <w:pPr>
        <w:pStyle w:val="ListBullet"/>
        <w:spacing w:after="0"/>
      </w:pPr>
      <w:r>
        <w:t xml:space="preserve">- Microsoft Power BI, </w:t>
      </w:r>
      <w:r w:rsidR="006832CF">
        <w:t xml:space="preserve">Introduction to Data analysis by Microsoft, </w:t>
      </w:r>
      <w:r>
        <w:t>Python Foundation, Verilog HDL, Embedded Systems, IoT, ISRO GIS</w:t>
      </w:r>
    </w:p>
    <w:sectPr w:rsidR="009B0626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391791">
    <w:abstractNumId w:val="8"/>
  </w:num>
  <w:num w:numId="2" w16cid:durableId="1078597403">
    <w:abstractNumId w:val="6"/>
  </w:num>
  <w:num w:numId="3" w16cid:durableId="1934120145">
    <w:abstractNumId w:val="5"/>
  </w:num>
  <w:num w:numId="4" w16cid:durableId="1418861306">
    <w:abstractNumId w:val="4"/>
  </w:num>
  <w:num w:numId="5" w16cid:durableId="468285205">
    <w:abstractNumId w:val="7"/>
  </w:num>
  <w:num w:numId="6" w16cid:durableId="1540508732">
    <w:abstractNumId w:val="3"/>
  </w:num>
  <w:num w:numId="7" w16cid:durableId="1970940462">
    <w:abstractNumId w:val="2"/>
  </w:num>
  <w:num w:numId="8" w16cid:durableId="1640183170">
    <w:abstractNumId w:val="1"/>
  </w:num>
  <w:num w:numId="9" w16cid:durableId="91312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0F5"/>
    <w:rsid w:val="00117462"/>
    <w:rsid w:val="0015074B"/>
    <w:rsid w:val="0029639D"/>
    <w:rsid w:val="003052A9"/>
    <w:rsid w:val="00326F90"/>
    <w:rsid w:val="004A26EF"/>
    <w:rsid w:val="004B7DB7"/>
    <w:rsid w:val="00606164"/>
    <w:rsid w:val="006832CF"/>
    <w:rsid w:val="00712635"/>
    <w:rsid w:val="007B7C7B"/>
    <w:rsid w:val="009B0626"/>
    <w:rsid w:val="00AA1D8D"/>
    <w:rsid w:val="00B47730"/>
    <w:rsid w:val="00B81DAA"/>
    <w:rsid w:val="00CB0664"/>
    <w:rsid w:val="00EF6A53"/>
    <w:rsid w:val="00FC51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EC6F4"/>
  <w14:defaultImageDpi w14:val="300"/>
  <w15:docId w15:val="{76647BA1-EAEF-499A-9F60-4990C3FE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174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pnagow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Sapna Gowda</cp:lastModifiedBy>
  <cp:revision>8</cp:revision>
  <dcterms:created xsi:type="dcterms:W3CDTF">2013-12-23T23:15:00Z</dcterms:created>
  <dcterms:modified xsi:type="dcterms:W3CDTF">2025-05-15T04:58:00Z</dcterms:modified>
  <cp:category/>
</cp:coreProperties>
</file>